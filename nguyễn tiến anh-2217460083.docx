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1086" w14:textId="77777777" w:rsidR="00A83916" w:rsidRPr="004A064E" w:rsidRDefault="00000000">
      <w:pPr>
        <w:pStyle w:val="u1"/>
        <w:rPr>
          <w:color w:val="000000" w:themeColor="text1"/>
        </w:rPr>
      </w:pPr>
      <w:proofErr w:type="spellStart"/>
      <w:r w:rsidRPr="004A064E">
        <w:rPr>
          <w:color w:val="000000" w:themeColor="text1"/>
        </w:rPr>
        <w:t>Bài</w:t>
      </w:r>
      <w:proofErr w:type="spellEnd"/>
      <w:r w:rsidRPr="004A064E">
        <w:rPr>
          <w:color w:val="000000" w:themeColor="text1"/>
        </w:rPr>
        <w:t xml:space="preserve"> </w:t>
      </w:r>
      <w:proofErr w:type="spellStart"/>
      <w:r w:rsidRPr="004A064E">
        <w:rPr>
          <w:color w:val="000000" w:themeColor="text1"/>
        </w:rPr>
        <w:t>tập</w:t>
      </w:r>
      <w:proofErr w:type="spellEnd"/>
      <w:r w:rsidRPr="004A064E">
        <w:rPr>
          <w:color w:val="000000" w:themeColor="text1"/>
        </w:rPr>
        <w:t xml:space="preserve"> </w:t>
      </w:r>
      <w:proofErr w:type="spellStart"/>
      <w:r w:rsidRPr="004A064E">
        <w:rPr>
          <w:color w:val="000000" w:themeColor="text1"/>
        </w:rPr>
        <w:t>tính</w:t>
      </w:r>
      <w:proofErr w:type="spellEnd"/>
      <w:r w:rsidRPr="004A064E">
        <w:rPr>
          <w:color w:val="000000" w:themeColor="text1"/>
        </w:rPr>
        <w:t xml:space="preserve"> </w:t>
      </w:r>
      <w:proofErr w:type="spellStart"/>
      <w:r w:rsidRPr="004A064E">
        <w:rPr>
          <w:color w:val="000000" w:themeColor="text1"/>
        </w:rPr>
        <w:t>toán</w:t>
      </w:r>
      <w:proofErr w:type="spellEnd"/>
      <w:r w:rsidRPr="004A064E">
        <w:rPr>
          <w:color w:val="000000" w:themeColor="text1"/>
        </w:rPr>
        <w:t xml:space="preserve"> Subnet</w:t>
      </w:r>
    </w:p>
    <w:p w14:paraId="1237DF57" w14:textId="77777777" w:rsidR="00A83916" w:rsidRPr="004A064E" w:rsidRDefault="00000000">
      <w:pPr>
        <w:pStyle w:val="u2"/>
        <w:rPr>
          <w:color w:val="000000" w:themeColor="text1"/>
        </w:rPr>
      </w:pPr>
      <w:r w:rsidRPr="004A064E">
        <w:rPr>
          <w:color w:val="000000" w:themeColor="text1"/>
        </w:rPr>
        <w:t>Bài tập 1: Tính toán Subnet Mask và Dãi IP khả dụng</w:t>
      </w:r>
    </w:p>
    <w:p w14:paraId="047FCD6C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Cho địa chỉ IP: 192.168.2.75/27</w:t>
      </w:r>
    </w:p>
    <w:p w14:paraId="35F86048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Subnet Mask: /27 tương ứng với 255.255.255.224</w:t>
      </w:r>
    </w:p>
    <w:p w14:paraId="14927EE7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Số lượng IP trong subnet: 2^(32 - 27) = 32</w:t>
      </w:r>
    </w:p>
    <w:p w14:paraId="531B281A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Địa chỉ mạng (Network Address): 192.168.2.64</w:t>
      </w:r>
    </w:p>
    <w:p w14:paraId="53DE5286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Địa chỉ broadcast (Broadcast Address): 192.168.2.95</w:t>
      </w:r>
    </w:p>
    <w:p w14:paraId="1310B9CC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Dãi địa chỉ khả dụng (Usable IP Range): 192.168.2.65 - 192.168.2.94</w:t>
      </w:r>
    </w:p>
    <w:p w14:paraId="03B475CB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Số lượng host khả dụng: 32 - 2 = 30</w:t>
      </w:r>
    </w:p>
    <w:p w14:paraId="3D17A671" w14:textId="77777777" w:rsidR="00A83916" w:rsidRPr="004A064E" w:rsidRDefault="00000000">
      <w:pPr>
        <w:pStyle w:val="u2"/>
        <w:rPr>
          <w:color w:val="000000" w:themeColor="text1"/>
        </w:rPr>
      </w:pPr>
      <w:r w:rsidRPr="004A064E">
        <w:rPr>
          <w:color w:val="000000" w:themeColor="text1"/>
        </w:rPr>
        <w:t>Bài tập 2: Chia subnet với số lượng host cụ thể</w:t>
      </w:r>
    </w:p>
    <w:p w14:paraId="4F5911A5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Cho mạng 10.0.0.0/23</w:t>
      </w:r>
    </w:p>
    <w:p w14:paraId="2706C38E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Tổng số host: 2^(32 - 23) - 2 = 510 host</w:t>
      </w:r>
    </w:p>
    <w:p w14:paraId="4988E58B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Ta chia thành 3 subnet:</w:t>
      </w:r>
    </w:p>
    <w:p w14:paraId="23DADFDD" w14:textId="77777777" w:rsidR="00A83916" w:rsidRPr="004A064E" w:rsidRDefault="00000000">
      <w:pPr>
        <w:pStyle w:val="u3"/>
        <w:rPr>
          <w:color w:val="000000" w:themeColor="text1"/>
        </w:rPr>
      </w:pPr>
      <w:r w:rsidRPr="004A064E">
        <w:rPr>
          <w:color w:val="000000" w:themeColor="text1"/>
        </w:rPr>
        <w:t>Subnet A (200 hosts)</w:t>
      </w:r>
    </w:p>
    <w:p w14:paraId="1ECAD703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Cần tối thiểu 200 host → cần ít nhất 8 bit cho host</w:t>
      </w:r>
    </w:p>
    <w:p w14:paraId="66A74AA1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Subnet Mask phù hợp: /24 (255.255.255.0)</w:t>
      </w:r>
    </w:p>
    <w:p w14:paraId="3AE6F9B3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Địa chỉ mạng: 10.0.0.0</w:t>
      </w:r>
    </w:p>
    <w:p w14:paraId="4A06217E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Dãi IP khả dụng: 10.0.0.1 - 10.0.0.254</w:t>
      </w:r>
    </w:p>
    <w:p w14:paraId="683FB3F7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Broadcast Address: 10.0.0.255</w:t>
      </w:r>
    </w:p>
    <w:p w14:paraId="6EE7F8B9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Số lượng host khả dụng: 254</w:t>
      </w:r>
    </w:p>
    <w:p w14:paraId="543DC3EC" w14:textId="77777777" w:rsidR="00A83916" w:rsidRPr="004A064E" w:rsidRDefault="00000000">
      <w:pPr>
        <w:pStyle w:val="u3"/>
        <w:rPr>
          <w:color w:val="000000" w:themeColor="text1"/>
        </w:rPr>
      </w:pPr>
      <w:r w:rsidRPr="004A064E">
        <w:rPr>
          <w:color w:val="000000" w:themeColor="text1"/>
        </w:rPr>
        <w:t>Subnet B (100 hosts)</w:t>
      </w:r>
    </w:p>
    <w:p w14:paraId="6092122B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Cần tối thiểu 100 host → cần ít nhất 7 bit cho host</w:t>
      </w:r>
    </w:p>
    <w:p w14:paraId="5ECFE8DD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Subnet Mask phù hợp: /25 (255.255.255.128)</w:t>
      </w:r>
    </w:p>
    <w:p w14:paraId="6925600B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Địa chỉ mạng: 10.0.1.0</w:t>
      </w:r>
    </w:p>
    <w:p w14:paraId="59E26634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Dãi IP khả dụng: 10.0.1.1 - 10.0.1.126</w:t>
      </w:r>
    </w:p>
    <w:p w14:paraId="5D77BB6B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Broadcast Address: 10.0.1.127</w:t>
      </w:r>
    </w:p>
    <w:p w14:paraId="555DF29A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lastRenderedPageBreak/>
        <w:t>- Số lượng host khả dụng: 126</w:t>
      </w:r>
    </w:p>
    <w:p w14:paraId="1030EC05" w14:textId="77777777" w:rsidR="00A83916" w:rsidRPr="004A064E" w:rsidRDefault="00000000">
      <w:pPr>
        <w:pStyle w:val="u3"/>
        <w:rPr>
          <w:color w:val="000000" w:themeColor="text1"/>
        </w:rPr>
      </w:pPr>
      <w:r w:rsidRPr="004A064E">
        <w:rPr>
          <w:color w:val="000000" w:themeColor="text1"/>
        </w:rPr>
        <w:t>Subnet C (50 hosts)</w:t>
      </w:r>
    </w:p>
    <w:p w14:paraId="3FDB28C6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Cần tối thiểu 50 host → cần ít nhất 6 bit cho host</w:t>
      </w:r>
    </w:p>
    <w:p w14:paraId="55B80D2B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Subnet Mask phù hợp: /26 (255.255.255.192)</w:t>
      </w:r>
    </w:p>
    <w:p w14:paraId="10DE1147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Địa chỉ mạng: 10.0.1.128</w:t>
      </w:r>
    </w:p>
    <w:p w14:paraId="32497E6D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Dãi IP khả dụng: 10.0.1.129 - 10.0.1.190</w:t>
      </w:r>
    </w:p>
    <w:p w14:paraId="4883E6D3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Broadcast Address: 10.0.1.191</w:t>
      </w:r>
    </w:p>
    <w:p w14:paraId="073B1495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Số lượng host khả dụng: 62</w:t>
      </w:r>
    </w:p>
    <w:p w14:paraId="00914923" w14:textId="77777777" w:rsidR="00A83916" w:rsidRPr="004A064E" w:rsidRDefault="00000000">
      <w:pPr>
        <w:pStyle w:val="u2"/>
        <w:rPr>
          <w:color w:val="000000" w:themeColor="text1"/>
        </w:rPr>
      </w:pPr>
      <w:r w:rsidRPr="004A064E">
        <w:rPr>
          <w:color w:val="000000" w:themeColor="text1"/>
        </w:rPr>
        <w:t>Bài tập 3: Xác định thông tin Subnet từ địa chỉ IP</w:t>
      </w:r>
    </w:p>
    <w:p w14:paraId="60AF6F3F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Cho IP: 172.16.10.200/21</w:t>
      </w:r>
    </w:p>
    <w:p w14:paraId="454BB22F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Subnet Mask: /21 tương ứng với 255.255.248.0</w:t>
      </w:r>
    </w:p>
    <w:p w14:paraId="03FF8267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Số lượng IP trong subnet: 2^(32 - 21) = 2048</w:t>
      </w:r>
    </w:p>
    <w:p w14:paraId="7C3A6E46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Địa chỉ mạng (Network Address): 172.16.8.0</w:t>
      </w:r>
    </w:p>
    <w:p w14:paraId="68A570DC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Địa chỉ broadcast (Broadcast Address): 172.16.15.255</w:t>
      </w:r>
    </w:p>
    <w:p w14:paraId="2DE78476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Dãi địa chỉ khả dụng (Usable IP Range): 172.16.8.1 - 172.16.15.254</w:t>
      </w:r>
    </w:p>
    <w:p w14:paraId="25D162DC" w14:textId="77777777" w:rsidR="00A83916" w:rsidRPr="004A064E" w:rsidRDefault="00000000">
      <w:pPr>
        <w:rPr>
          <w:color w:val="000000" w:themeColor="text1"/>
        </w:rPr>
      </w:pPr>
      <w:r w:rsidRPr="004A064E">
        <w:rPr>
          <w:color w:val="000000" w:themeColor="text1"/>
        </w:rPr>
        <w:t>- Số lượng host khả dụng: 2048 - 2 = 2046</w:t>
      </w:r>
    </w:p>
    <w:sectPr w:rsidR="00A83916" w:rsidRPr="004A06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709074">
    <w:abstractNumId w:val="8"/>
  </w:num>
  <w:num w:numId="2" w16cid:durableId="1425033724">
    <w:abstractNumId w:val="6"/>
  </w:num>
  <w:num w:numId="3" w16cid:durableId="1827280969">
    <w:abstractNumId w:val="5"/>
  </w:num>
  <w:num w:numId="4" w16cid:durableId="956988879">
    <w:abstractNumId w:val="4"/>
  </w:num>
  <w:num w:numId="5" w16cid:durableId="1067647395">
    <w:abstractNumId w:val="7"/>
  </w:num>
  <w:num w:numId="6" w16cid:durableId="2075661676">
    <w:abstractNumId w:val="3"/>
  </w:num>
  <w:num w:numId="7" w16cid:durableId="303781174">
    <w:abstractNumId w:val="2"/>
  </w:num>
  <w:num w:numId="8" w16cid:durableId="130631589">
    <w:abstractNumId w:val="1"/>
  </w:num>
  <w:num w:numId="9" w16cid:durableId="155538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064E"/>
    <w:rsid w:val="008F4536"/>
    <w:rsid w:val="00A83916"/>
    <w:rsid w:val="00AA1D8D"/>
    <w:rsid w:val="00B47730"/>
    <w:rsid w:val="00CB0664"/>
    <w:rsid w:val="00DD4A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8FD2F"/>
  <w14:defaultImageDpi w14:val="300"/>
  <w15:docId w15:val="{D0AF152A-BAE0-4D17-A7A3-30F56AC9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Tiến Anh Nguyễn</cp:lastModifiedBy>
  <cp:revision>2</cp:revision>
  <dcterms:created xsi:type="dcterms:W3CDTF">2025-03-05T05:49:00Z</dcterms:created>
  <dcterms:modified xsi:type="dcterms:W3CDTF">2025-03-05T05:49:00Z</dcterms:modified>
  <cp:category/>
</cp:coreProperties>
</file>